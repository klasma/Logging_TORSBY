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46200-2020 i Torsby kommun</w:t>
      </w:r>
    </w:p>
    <w:p>
      <w:r>
        <w:t>Detta dokument behandlar höga naturvärden i avverkningsamälan A 46200-2020 i Torsby kommun. Denna avverkningsanmälan inkom 2020-09-18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myskmåra (NT), spatelfibbla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6200-2020.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6709386, E 383512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