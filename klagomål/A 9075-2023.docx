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9075-2023 i Torsby kommun</w:t>
      </w:r>
    </w:p>
    <w:p>
      <w:r>
        <w:t>Detta dokument behandlar höga naturvärden i avverkningsamälan A 9075-2023 i Torsby kommun. Denna avverkningsanmälan inkom 2023-02-22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garnlav (NT), kolflarnlav (NT), motaggsvamp (NT), mörk kolflarnlav (NT), skrovlig taggsvamp (NT), spillkråka (NT, §4), svartvit taggsvamp (NT), violettgrå tagellav (NT), dropptaggsvamp (S) och nästlav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9075-2023.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6664560, E 383373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