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60716-2021 i Torsby kommun</w:t>
      </w:r>
    </w:p>
    <w:p>
      <w:r>
        <w:t>Detta dokument behandlar höga naturvärden i avverkningsamälan A 60716-2021 i Torsby kommun. Denna avverkningsanmälan inkom 2021-10-27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dvärgbägarlav (NT), gammelgransskål (NT), garnlav (NT), lunglav (NT), skrovellav (NT), kattfotslav (S), korallblylav (S), skuggblåslav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60716-2021.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6744706, E 371125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