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73921-2021 i Torsby kommun</w:t>
      </w:r>
    </w:p>
    <w:p>
      <w:r>
        <w:t>Detta dokument behandlar höga naturvärden i avverkningsamälan A 73921-2021 i Torsby kommun. Denna avverkningsanmälan inkom 2021-12-23 och omfattar 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kolflarnlav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73921-2021.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6700156, E 376932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