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42499-2022 i Torsby kommun</w:t>
      </w:r>
    </w:p>
    <w:p>
      <w:r>
        <w:t>Detta dokument behandlar höga naturvärden i avverkningsamälan A 42499-2022 i Torsby kommun. Denna avverkningsanmälan inkom 2022-09-27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dvärgbägarlav (NT), garnlav (NT), kolflarnlav (NT), mörk kolflarnlav (NT), vedskivlav (NT), violettgrå tagellav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2499-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6743362, E 380398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