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22230-2022 i Torsby kommun</w:t>
      </w:r>
    </w:p>
    <w:p>
      <w:r>
        <w:t>Detta dokument behandlar höga naturvärden i avverkningsamälan A 22230-2022 i Torsby kommun. Denna avverkningsanmälan inkom 2022-05-31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dvärgbägarlav (NT), garnlav (NT), lunglav (NT), tallticka (NT), korallblylav (S), skuggblåslav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22230-2022.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6713519, E 386144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86581"/>
            <wp:docPr id="2" name="Picture 2"/>
            <wp:cNvGraphicFramePr>
              <a:graphicFrameLocks noChangeAspect="1"/>
            </wp:cNvGraphicFramePr>
            <a:graphic>
              <a:graphicData uri="http://schemas.openxmlformats.org/drawingml/2006/picture">
                <pic:pic>
                  <pic:nvPicPr>
                    <pic:cNvPr id="0" name="A 22230-2022.png"/>
                    <pic:cNvPicPr/>
                  </pic:nvPicPr>
                  <pic:blipFill>
                    <a:blip r:embed="rId17"/>
                    <a:stretch>
                      <a:fillRect/>
                    </a:stretch>
                  </pic:blipFill>
                  <pic:spPr>
                    <a:xfrm>
                      <a:off x="0" y="0"/>
                      <a:ext cx="5486400" cy="47865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6713519, E 386144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