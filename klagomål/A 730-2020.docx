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730-2020 i Torsby kommun</w:t>
      </w:r>
    </w:p>
    <w:p>
      <w:r>
        <w:t>Detta dokument behandlar höga naturvärden i avverkningsamälan A 730-2020 i Torsby kommun. Denna avverkningsanmälan inkom 2020-01-08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desmeknopp (NT), flattoppad klubbsvamp (NT), lunglav (NT), dvärghäxört (S), kransrams (S), springkorn (S) och svart trolldruva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5471"/>
            <wp:docPr id="1" name="Picture 1"/>
            <wp:cNvGraphicFramePr>
              <a:graphicFrameLocks noChangeAspect="1"/>
            </wp:cNvGraphicFramePr>
            <a:graphic>
              <a:graphicData uri="http://schemas.openxmlformats.org/drawingml/2006/picture">
                <pic:pic>
                  <pic:nvPicPr>
                    <pic:cNvPr id="0" name="A 730-2020.png"/>
                    <pic:cNvPicPr/>
                  </pic:nvPicPr>
                  <pic:blipFill>
                    <a:blip r:embed="rId16"/>
                    <a:stretch>
                      <a:fillRect/>
                    </a:stretch>
                  </pic:blipFill>
                  <pic:spPr>
                    <a:xfrm>
                      <a:off x="0" y="0"/>
                      <a:ext cx="5486400" cy="3305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6688377, E 388467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