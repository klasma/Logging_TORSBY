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46794-2021 i Torsby kommun</w:t>
      </w:r>
    </w:p>
    <w:p>
      <w:r>
        <w:t>Detta dokument behandlar höga naturvärden i avverkningsamälan A 46794-2021 i Torsby kommun. Denna avverkningsanmälan inkom 2021-09-06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broktagel (EN), norsk näverlav (VU), brunpudrad nållav (NT), doftskinn (NT), dvärgbägarlav (NT), gammelgransskål (NT), garnlav (NT), kortskaftad ärgspik (NT), skrovellav (NT), tretåig hackspett (NT, §4), ullticka (NT), vedskivlav (NT), vedtrappmossa (NT), violettgrå tagellav (NT), bronshjon (S), dropptaggsvamp (S), gulnål (S), kattfotslav (S), korallblylav (S), nästlav (S), skuggblåslav (S), spindelblomster (S, §8),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6794-2021.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6705985, E 382048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