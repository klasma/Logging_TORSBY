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9573-2023 i Torsby kommun</w:t>
      </w:r>
    </w:p>
    <w:p>
      <w:r>
        <w:t>Detta dokument behandlar höga naturvärden i avverkningsamälan A 9573-2023 i Torsby kommun. Denna avverkningsanmälan inkom 2023-02-25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mörk kolflarnlav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9573-2023.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6706868, E 404520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