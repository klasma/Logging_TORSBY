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42488-2022 i Torsby kommun</w:t>
      </w:r>
    </w:p>
    <w:p>
      <w:r>
        <w:t>Detta dokument behandlar höga naturvärden i avverkningsamälan A 42488-2022 i Torsby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rynkskinn (VU), garnlav (NT), lunglav (NT), ullticka (NT), bronshjon (S), bårdlav (S), grön sköldmossa (S, §8), korallblylav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488-2022.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6743032, E 380252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76471"/>
            <wp:docPr id="2" name="Picture 2"/>
            <wp:cNvGraphicFramePr>
              <a:graphicFrameLocks noChangeAspect="1"/>
            </wp:cNvGraphicFramePr>
            <a:graphic>
              <a:graphicData uri="http://schemas.openxmlformats.org/drawingml/2006/picture">
                <pic:pic>
                  <pic:nvPicPr>
                    <pic:cNvPr id="0" name="A 42488-2022.png"/>
                    <pic:cNvPicPr/>
                  </pic:nvPicPr>
                  <pic:blipFill>
                    <a:blip r:embed="rId17"/>
                    <a:stretch>
                      <a:fillRect/>
                    </a:stretch>
                  </pic:blipFill>
                  <pic:spPr>
                    <a:xfrm>
                      <a:off x="0" y="0"/>
                      <a:ext cx="5486400" cy="49764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6743032, E 380252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