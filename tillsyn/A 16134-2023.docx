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16134-2023 i Torsby kommun</w:t>
      </w:r>
    </w:p>
    <w:p>
      <w:r>
        <w:t>Detta dokument behandlar höga naturvärden i avverkningsamälan A 16134-2023 i Torsby kommun. Denna avverkningsanmälan inkom 2023-04-05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skrovlig taggsvamp (NT), svartvit taggsvamp (NT), vitgrynig nållav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6134-2023.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6742693, E 356821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