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43019-2021 i Torsby kommun</w:t>
      </w:r>
    </w:p>
    <w:p>
      <w:r>
        <w:t>Detta dokument behandlar höga naturvärden i avverkningsamälan A 43019-2021 i Torsby kommun. Denna avverkningsanmälan inkom 2021-08-23 och omfattar 12,8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dvärgbägarlav (NT), garnlav (NT), kolflarnlav (NT), mörk kolflarnlav (NT), skrovellav (NT), tretåig hackspett (NT, §4), ullticka (NT), vedskivlav (NT), vedtrappmossa (NT), violettgrå tagellav (NT), skuggblåslav (S) och stuplav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7050"/>
            <wp:docPr id="1" name="Picture 1"/>
            <wp:cNvGraphicFramePr>
              <a:graphicFrameLocks noChangeAspect="1"/>
            </wp:cNvGraphicFramePr>
            <a:graphic>
              <a:graphicData uri="http://schemas.openxmlformats.org/drawingml/2006/picture">
                <pic:pic>
                  <pic:nvPicPr>
                    <pic:cNvPr id="0" name="A 43019-2021.png"/>
                    <pic:cNvPicPr/>
                  </pic:nvPicPr>
                  <pic:blipFill>
                    <a:blip r:embed="rId16"/>
                    <a:stretch>
                      <a:fillRect/>
                    </a:stretch>
                  </pic:blipFill>
                  <pic:spPr>
                    <a:xfrm>
                      <a:off x="0" y="0"/>
                      <a:ext cx="5486400" cy="4027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6705797, E 381407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