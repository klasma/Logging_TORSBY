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171-2021 i Torsby kommun</w:t>
      </w:r>
    </w:p>
    <w:p>
      <w:r>
        <w:t>Detta dokument behandlar höga naturvärden i avverkningsamälan A 171-2021 i Torsby kommun. Denna avverkningsanmälan inkom 2021-01-04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brunpudrad nållav (NT), doftskinn (NT), gammelgransskål (NT), garnlav (NT), gränsticka (NT), violettgrå tagellav (NT), korallblylav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