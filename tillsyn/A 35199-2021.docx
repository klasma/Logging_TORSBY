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35199-2021 i Torsby kommun</w:t>
      </w:r>
    </w:p>
    <w:p>
      <w:r>
        <w:t>Detta dokument behandlar höga naturvärden i avverkningsamälan A 35199-2021 i Torsby kommun. Denna avverkningsanmälan inkom 2021-07-07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kolflarnlav (NT), kortskaftad ärgspik (NT), mörk kolflarnlav (NT), vedskivlav (NT) och nästlav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5199-2021.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6694323, E 398610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